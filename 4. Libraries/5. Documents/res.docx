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 xml:space="preserve">Самостоятельная работа № 1</w:t>
      </w:r>
    </w:p>
    <w:p>
      <w:pPr>
        <w:pStyle w:val="Heading2"/>
        <w:jc w:val="left"/>
      </w:pPr>
      <w:r>
        <w:t xml:space="preserve">Вариант № 3</w:t>
      </w:r>
    </w:p>
    <w:p>
      <w:pPr>
        <w:pStyle w:val="ListNumber"/>
      </w:pPr>
      <w:r>
        <w:t>Задание 1</w:t>
        <w:br/>
        <w:t xml:space="preserve">2 + 3 =</w:t>
      </w:r>
    </w:p>
    <w:p>
      <w:pPr>
        <w:pStyle w:val="ListNumber"/>
      </w:pPr>
      <w:r>
        <w:t>Задание 2</w:t>
        <w:br/>
        <w:t xml:space="preserve">12 * 4 =</w:t>
      </w:r>
    </w:p>
    <w:p>
      <w:pPr>
        <w:pStyle w:val="ListNumber"/>
      </w:pPr>
      <w:r>
        <w:t>Задание 3</w:t>
        <w:br/>
        <w:t xml:space="preserve">How many zeros in binary digit of 8?</w:t>
      </w:r>
    </w:p>
    <w:p>
      <w:pPr>
        <w:ind w:firstLine="720"/>
      </w:pPr>
      <w:r>
        <w:rPr>
          <w:i/>
        </w:rPr>
        <w:t xml:space="preserve">Выполнил: John Hopkins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